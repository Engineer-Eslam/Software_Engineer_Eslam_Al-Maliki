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B94" w:rsidRPr="004B7B94" w:rsidRDefault="00955E70" w:rsidP="004B7B94">
      <w:pPr>
        <w:spacing w:after="0" w:line="240" w:lineRule="auto"/>
        <w:jc w:val="center"/>
        <w:rPr>
          <w:rFonts w:cs="Diwani Simple Outline"/>
          <w:b/>
          <w:caps/>
          <w:color w:val="DBE5F1" w:themeColor="accent1" w:themeTint="33"/>
          <w:sz w:val="44"/>
          <w:szCs w:val="44"/>
          <w:rtl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1">
                <w14:lumMod w14:val="75000"/>
              </w14:schemeClr>
            </w14:solidFill>
            <w14:prstDash w14:val="solid"/>
            <w14:round/>
          </w14:textOutline>
        </w:rPr>
      </w:pPr>
      <w:r w:rsidRPr="00955E70">
        <w:rPr>
          <w:rFonts w:cs="Diwani Simple Outline" w:hint="cs"/>
          <w:b/>
          <w:caps/>
          <w:color w:val="DBE5F1" w:themeColor="accent1" w:themeTint="33"/>
          <w:sz w:val="44"/>
          <w:szCs w:val="44"/>
          <w:rtl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1">
                <w14:lumMod w14:val="75000"/>
              </w14:schemeClr>
            </w14:solidFill>
            <w14:prstDash w14:val="solid"/>
            <w14:round/>
          </w14:textOutline>
        </w:rPr>
        <w:t xml:space="preserve">بسم الله الرحمن الرحيم </w:t>
      </w:r>
    </w:p>
    <w:p w:rsidR="00717EA4" w:rsidRPr="0015014D" w:rsidRDefault="00717EA4" w:rsidP="004B7B94">
      <w:pPr>
        <w:spacing w:after="0" w:line="240" w:lineRule="auto"/>
        <w:jc w:val="center"/>
        <w:rPr>
          <w:rFonts w:cs="Diwani Simple Outline"/>
          <w:caps/>
          <w:color w:val="17365D" w:themeColor="text2" w:themeShade="BF"/>
          <w:sz w:val="44"/>
          <w:szCs w:val="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1">
                <w14:lumMod w14:val="75000"/>
              </w14:schemeClr>
            </w14:solidFill>
            <w14:prstDash w14:val="solid"/>
            <w14:round/>
          </w14:textOutline>
        </w:rPr>
      </w:pPr>
      <w:r w:rsidRPr="0015014D">
        <w:rPr>
          <w:rFonts w:cs="Diwani Simple Outline" w:hint="cs"/>
          <w:caps/>
          <w:color w:val="17365D" w:themeColor="text2" w:themeShade="BF"/>
          <w:sz w:val="44"/>
          <w:szCs w:val="44"/>
          <w:rtl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1">
                <w14:lumMod w14:val="75000"/>
              </w14:schemeClr>
            </w14:solidFill>
            <w14:prstDash w14:val="solid"/>
            <w14:round/>
          </w14:textOutline>
        </w:rPr>
        <w:t>تكال</w:t>
      </w:r>
      <w:r>
        <w:rPr>
          <w:rFonts w:cs="Diwani Simple Outline" w:hint="cs"/>
          <w:caps/>
          <w:color w:val="17365D" w:themeColor="text2" w:themeShade="BF"/>
          <w:sz w:val="44"/>
          <w:szCs w:val="44"/>
          <w:rtl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1">
                <w14:lumMod w14:val="75000"/>
              </w14:schemeClr>
            </w14:solidFill>
            <w14:prstDash w14:val="solid"/>
            <w14:round/>
          </w14:textOutline>
        </w:rPr>
        <w:t>يف مادة هندسة برمجيات</w:t>
      </w:r>
      <w:r w:rsidRPr="0015014D">
        <w:rPr>
          <w:rFonts w:cs="Diwani Simple Outline" w:hint="cs"/>
          <w:caps/>
          <w:color w:val="17365D" w:themeColor="text2" w:themeShade="BF"/>
          <w:sz w:val="44"/>
          <w:szCs w:val="44"/>
          <w:rtl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1">
                <w14:lumMod w14:val="75000"/>
              </w14:schemeClr>
            </w14:solidFill>
            <w14:prstDash w14:val="solid"/>
            <w14:round/>
          </w14:textOutline>
        </w:rPr>
        <w:t xml:space="preserve"> ((عملي ))</w:t>
      </w:r>
      <w:r>
        <w:rPr>
          <w:rFonts w:cs="Diwani Simple Outline" w:hint="cs"/>
          <w:caps/>
          <w:color w:val="17365D" w:themeColor="text2" w:themeShade="BF"/>
          <w:sz w:val="44"/>
          <w:szCs w:val="44"/>
          <w:rtl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1"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</w:p>
    <w:p w:rsidR="0024128F" w:rsidRDefault="0032481E" w:rsidP="004B7B94">
      <w:pPr>
        <w:bidi/>
        <w:spacing w:after="0" w:line="240" w:lineRule="auto"/>
        <w:jc w:val="center"/>
        <w:rPr>
          <w:rFonts w:eastAsiaTheme="minorHAnsi" w:cs="Diwani Simple Outline" w:hint="cs"/>
          <w:caps/>
          <w:color w:val="17365D" w:themeColor="text2" w:themeShade="BF"/>
          <w:sz w:val="36"/>
          <w:szCs w:val="36"/>
          <w:u w:val="single"/>
          <w:rtl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1">
                <w14:lumMod w14:val="75000"/>
              </w14:schemeClr>
            </w14:solidFill>
            <w14:prstDash w14:val="solid"/>
            <w14:round/>
          </w14:textOutline>
        </w:rPr>
      </w:pPr>
      <w:r w:rsidRPr="00955E70">
        <w:rPr>
          <w:rFonts w:eastAsiaTheme="minorHAnsi" w:cs="Diwani Simple Outline"/>
          <w:caps/>
          <w:color w:val="17365D" w:themeColor="text2" w:themeShade="BF"/>
          <w:sz w:val="36"/>
          <w:szCs w:val="36"/>
          <w:u w:val="single"/>
          <w:rtl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1">
                <w14:lumMod w14:val="75000"/>
              </w14:schemeClr>
            </w14:solidFill>
            <w14:prstDash w14:val="solid"/>
            <w14:round/>
          </w14:textOutline>
        </w:rPr>
        <w:t>مقارنة</w:t>
      </w:r>
      <w:r w:rsidRPr="00955E70">
        <w:rPr>
          <w:rFonts w:eastAsiaTheme="minorHAnsi" w:cs="Diwani Simple Outline"/>
          <w:caps/>
          <w:color w:val="17365D" w:themeColor="text2" w:themeShade="BF"/>
          <w:sz w:val="36"/>
          <w:szCs w:val="36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1"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955E70">
        <w:rPr>
          <w:rFonts w:eastAsiaTheme="minorHAnsi" w:cs="Diwani Simple Outline"/>
          <w:caps/>
          <w:color w:val="17365D" w:themeColor="text2" w:themeShade="BF"/>
          <w:sz w:val="36"/>
          <w:szCs w:val="36"/>
          <w:u w:val="single"/>
          <w:rtl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1">
                <w14:lumMod w14:val="75000"/>
              </w14:schemeClr>
            </w14:solidFill>
            <w14:prstDash w14:val="solid"/>
            <w14:round/>
          </w14:textOutline>
        </w:rPr>
        <w:t>تفصيلية</w:t>
      </w:r>
      <w:r w:rsidRPr="00955E70">
        <w:rPr>
          <w:rFonts w:eastAsiaTheme="minorHAnsi" w:cs="Diwani Simple Outline"/>
          <w:caps/>
          <w:color w:val="17365D" w:themeColor="text2" w:themeShade="BF"/>
          <w:sz w:val="36"/>
          <w:szCs w:val="36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1"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955E70">
        <w:rPr>
          <w:rFonts w:eastAsiaTheme="minorHAnsi" w:cs="Diwani Simple Outline"/>
          <w:caps/>
          <w:color w:val="17365D" w:themeColor="text2" w:themeShade="BF"/>
          <w:sz w:val="36"/>
          <w:szCs w:val="36"/>
          <w:u w:val="single"/>
          <w:rtl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1">
                <w14:lumMod w14:val="75000"/>
              </w14:schemeClr>
            </w14:solidFill>
            <w14:prstDash w14:val="solid"/>
            <w14:round/>
          </w14:textOutline>
        </w:rPr>
        <w:t>بين</w:t>
      </w:r>
      <w:r w:rsidRPr="00955E70">
        <w:rPr>
          <w:rFonts w:eastAsiaTheme="minorHAnsi" w:cs="Diwani Simple Outline"/>
          <w:caps/>
          <w:color w:val="17365D" w:themeColor="text2" w:themeShade="BF"/>
          <w:sz w:val="36"/>
          <w:szCs w:val="36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1">
                <w14:lumMod w14:val="75000"/>
              </w14:schemeClr>
            </w14:solidFill>
            <w14:prstDash w14:val="solid"/>
            <w14:round/>
          </w14:textOutline>
        </w:rPr>
        <w:t xml:space="preserve"> Filters </w:t>
      </w:r>
      <w:r w:rsidRPr="00955E70">
        <w:rPr>
          <w:rFonts w:eastAsiaTheme="minorHAnsi" w:cs="Diwani Simple Outline"/>
          <w:caps/>
          <w:color w:val="17365D" w:themeColor="text2" w:themeShade="BF"/>
          <w:sz w:val="36"/>
          <w:szCs w:val="36"/>
          <w:u w:val="single"/>
          <w:rtl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1">
                <w14:lumMod w14:val="75000"/>
              </w14:schemeClr>
            </w14:solidFill>
            <w14:prstDash w14:val="solid"/>
            <w14:round/>
          </w14:textOutline>
        </w:rPr>
        <w:t>و</w:t>
      </w:r>
      <w:r w:rsidRPr="00955E70">
        <w:rPr>
          <w:rFonts w:eastAsiaTheme="minorHAnsi" w:cs="Diwani Simple Outline"/>
          <w:caps/>
          <w:color w:val="17365D" w:themeColor="text2" w:themeShade="BF"/>
          <w:sz w:val="36"/>
          <w:szCs w:val="36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1">
                <w14:lumMod w14:val="75000"/>
              </w14:schemeClr>
            </w14:solidFill>
            <w14:prstDash w14:val="solid"/>
            <w14:round/>
          </w14:textOutline>
        </w:rPr>
        <w:t xml:space="preserve"> Django </w:t>
      </w:r>
      <w:r w:rsidRPr="00955E70">
        <w:rPr>
          <w:rFonts w:eastAsiaTheme="minorHAnsi" w:cs="Diwani Simple Outline"/>
          <w:caps/>
          <w:color w:val="17365D" w:themeColor="text2" w:themeShade="BF"/>
          <w:sz w:val="36"/>
          <w:szCs w:val="36"/>
          <w:u w:val="single"/>
          <w:rtl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1">
                <w14:lumMod w14:val="75000"/>
              </w14:schemeClr>
            </w14:solidFill>
            <w14:prstDash w14:val="solid"/>
            <w14:round/>
          </w14:textOutline>
        </w:rPr>
        <w:t>و</w:t>
      </w:r>
      <w:r w:rsidRPr="00955E70">
        <w:rPr>
          <w:rFonts w:eastAsiaTheme="minorHAnsi" w:cs="Diwani Simple Outline"/>
          <w:caps/>
          <w:color w:val="17365D" w:themeColor="text2" w:themeShade="BF"/>
          <w:sz w:val="36"/>
          <w:szCs w:val="36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1">
                <w14:lumMod w14:val="75000"/>
              </w14:schemeClr>
            </w14:solidFill>
            <w14:prstDash w14:val="solid"/>
            <w14:round/>
          </w14:textOutline>
        </w:rPr>
        <w:t xml:space="preserve"> Template Engines</w:t>
      </w:r>
    </w:p>
    <w:p w:rsidR="00955E70" w:rsidRDefault="00955E70" w:rsidP="00717EA4">
      <w:pPr>
        <w:spacing w:after="0" w:line="240" w:lineRule="auto"/>
        <w:jc w:val="right"/>
        <w:rPr>
          <w:rFonts w:ascii="Andalus" w:hAnsi="Andalus" w:cs="DecoType Thuluth"/>
          <w:b/>
          <w:bCs/>
          <w:color w:val="0F243E" w:themeColor="text2" w:themeShade="80"/>
          <w:sz w:val="36"/>
          <w:szCs w:val="36"/>
          <w14:shadow w14:blurRad="114300" w14:dist="0" w14:dir="0" w14:sx="0" w14:sy="0" w14:kx="0" w14:ky="0" w14:algn="none">
            <w14:srgbClr w14:val="000000"/>
          </w14:shadow>
          <w14:textOutline w14:w="8890" w14:cap="flat" w14:cmpd="sng" w14:algn="ctr">
            <w14:solidFill>
              <w14:schemeClr w14:val="accent1">
                <w14:lumMod w14:val="40000"/>
                <w14:lumOff w14:val="60000"/>
              </w14:schemeClr>
            </w14:solidFill>
            <w14:prstDash w14:val="solid"/>
            <w14:miter w14:lim="0"/>
          </w14:textOutline>
        </w:rPr>
      </w:pPr>
      <w:r w:rsidRPr="00096E37">
        <w:rPr>
          <w:rFonts w:cs="Diwani Outline Shaded" w:hint="cs"/>
          <w:b/>
          <w:caps/>
          <w:color w:val="0F243E" w:themeColor="text2" w:themeShade="80"/>
          <w:sz w:val="36"/>
          <w:szCs w:val="36"/>
          <w:rtl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1">
                <w14:lumMod w14:val="40000"/>
                <w14:lumOff w14:val="60000"/>
              </w14:schemeClr>
            </w14:solidFill>
            <w14:prstDash w14:val="solid"/>
            <w14:round/>
          </w14:textOutline>
        </w:rPr>
        <w:t>اسم الطالب:</w:t>
      </w:r>
      <w:r w:rsidR="00717EA4">
        <w:rPr>
          <w:rFonts w:cs="Diwani Outline Shaded" w:hint="cs"/>
          <w:b/>
          <w:caps/>
          <w:color w:val="0F243E" w:themeColor="text2" w:themeShade="80"/>
          <w:sz w:val="36"/>
          <w:szCs w:val="36"/>
          <w:rtl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1">
                <w14:lumMod w14:val="40000"/>
                <w14:lumOff w14:val="60000"/>
              </w14:schemeClr>
            </w14:solidFill>
            <w14:prstDash w14:val="solid"/>
            <w14:round/>
          </w14:textOutline>
        </w:rPr>
        <w:t xml:space="preserve"> </w:t>
      </w:r>
      <w:r w:rsidR="004B7B94">
        <w:rPr>
          <w:rFonts w:cs="Diwani Outline Shaded" w:hint="cs"/>
          <w:b/>
          <w:caps/>
          <w:color w:val="0F243E" w:themeColor="text2" w:themeShade="80"/>
          <w:sz w:val="36"/>
          <w:szCs w:val="36"/>
          <w:rtl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1">
                <w14:lumMod w14:val="40000"/>
                <w14:lumOff w14:val="60000"/>
              </w14:schemeClr>
            </w14:solidFill>
            <w14:prstDash w14:val="solid"/>
            <w14:round/>
          </w14:textOutline>
        </w:rPr>
        <w:t xml:space="preserve">                                  </w:t>
      </w:r>
      <w:r>
        <w:rPr>
          <w:rFonts w:cs="Diwani Outline Shaded" w:hint="cs"/>
          <w:b/>
          <w:caps/>
          <w:color w:val="0F243E" w:themeColor="text2" w:themeShade="80"/>
          <w:sz w:val="36"/>
          <w:szCs w:val="36"/>
          <w:rtl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1">
                <w14:lumMod w14:val="40000"/>
                <w14:lumOff w14:val="60000"/>
              </w14:schemeClr>
            </w14:solidFill>
            <w14:prstDash w14:val="solid"/>
            <w14:round/>
          </w14:textOutline>
        </w:rPr>
        <w:t xml:space="preserve"> </w:t>
      </w:r>
      <w:r w:rsidRPr="00096E37">
        <w:rPr>
          <w:rFonts w:ascii="Andalus" w:hAnsi="Andalus" w:cs="DecoType Thuluth" w:hint="cs"/>
          <w:b/>
          <w:bCs/>
          <w:color w:val="0F243E" w:themeColor="text2" w:themeShade="80"/>
          <w:sz w:val="36"/>
          <w:szCs w:val="36"/>
          <w:rtl/>
          <w14:shadow w14:blurRad="114300" w14:dist="0" w14:dir="0" w14:sx="0" w14:sy="0" w14:kx="0" w14:ky="0" w14:algn="none">
            <w14:srgbClr w14:val="000000"/>
          </w14:shadow>
          <w14:textOutline w14:w="8890" w14:cap="flat" w14:cmpd="sng" w14:algn="ctr">
            <w14:solidFill>
              <w14:schemeClr w14:val="accent1">
                <w14:lumMod w14:val="40000"/>
                <w14:lumOff w14:val="60000"/>
              </w14:schemeClr>
            </w14:solidFill>
            <w14:prstDash w14:val="solid"/>
            <w14:miter w14:lim="0"/>
          </w14:textOutline>
        </w:rPr>
        <w:t>إسلام محمد مهيوب</w:t>
      </w:r>
      <w:r w:rsidR="003D4CEF">
        <w:rPr>
          <w:rFonts w:ascii="Andalus" w:hAnsi="Andalus" w:cs="DecoType Thuluth" w:hint="cs"/>
          <w:b/>
          <w:bCs/>
          <w:color w:val="0F243E" w:themeColor="text2" w:themeShade="80"/>
          <w:sz w:val="36"/>
          <w:szCs w:val="36"/>
          <w:rtl/>
          <w14:shadow w14:blurRad="114300" w14:dist="0" w14:dir="0" w14:sx="0" w14:sy="0" w14:kx="0" w14:ky="0" w14:algn="none">
            <w14:srgbClr w14:val="000000"/>
          </w14:shadow>
          <w14:textOutline w14:w="8890" w14:cap="flat" w14:cmpd="sng" w14:algn="ctr">
            <w14:solidFill>
              <w14:schemeClr w14:val="accent1">
                <w14:lumMod w14:val="40000"/>
                <w14:lumOff w14:val="60000"/>
              </w14:schemeClr>
            </w14:solidFill>
            <w14:prstDash w14:val="solid"/>
            <w14:miter w14:lim="0"/>
          </w14:textOutline>
        </w:rPr>
        <w:t xml:space="preserve"> </w:t>
      </w:r>
      <w:r w:rsidRPr="00096E37">
        <w:rPr>
          <w:rFonts w:ascii="Andalus" w:hAnsi="Andalus" w:cs="DecoType Thuluth" w:hint="cs"/>
          <w:b/>
          <w:bCs/>
          <w:color w:val="0F243E" w:themeColor="text2" w:themeShade="80"/>
          <w:sz w:val="36"/>
          <w:szCs w:val="36"/>
          <w:rtl/>
          <w14:shadow w14:blurRad="114300" w14:dist="0" w14:dir="0" w14:sx="0" w14:sy="0" w14:kx="0" w14:ky="0" w14:algn="none">
            <w14:srgbClr w14:val="000000"/>
          </w14:shadow>
          <w14:textOutline w14:w="8890" w14:cap="flat" w14:cmpd="sng" w14:algn="ctr">
            <w14:solidFill>
              <w14:schemeClr w14:val="accent1">
                <w14:lumMod w14:val="40000"/>
                <w14:lumOff w14:val="60000"/>
              </w14:schemeClr>
            </w14:solidFill>
            <w14:prstDash w14:val="solid"/>
            <w14:miter w14:lim="0"/>
          </w14:textOutline>
        </w:rPr>
        <w:t xml:space="preserve"> </w:t>
      </w:r>
      <w:proofErr w:type="spellStart"/>
      <w:r w:rsidRPr="00096E37">
        <w:rPr>
          <w:rFonts w:ascii="Andalus" w:hAnsi="Andalus" w:cs="DecoType Thuluth" w:hint="cs"/>
          <w:b/>
          <w:bCs/>
          <w:color w:val="0F243E" w:themeColor="text2" w:themeShade="80"/>
          <w:sz w:val="36"/>
          <w:szCs w:val="36"/>
          <w:rtl/>
          <w14:shadow w14:blurRad="114300" w14:dist="0" w14:dir="0" w14:sx="0" w14:sy="0" w14:kx="0" w14:ky="0" w14:algn="none">
            <w14:srgbClr w14:val="000000"/>
          </w14:shadow>
          <w14:textOutline w14:w="8890" w14:cap="flat" w14:cmpd="sng" w14:algn="ctr">
            <w14:solidFill>
              <w14:schemeClr w14:val="accent1">
                <w14:lumMod w14:val="40000"/>
                <w14:lumOff w14:val="60000"/>
              </w14:schemeClr>
            </w14:solidFill>
            <w14:prstDash w14:val="solid"/>
            <w14:miter w14:lim="0"/>
          </w14:textOutline>
        </w:rPr>
        <w:t>المليكي</w:t>
      </w:r>
      <w:bookmarkStart w:id="0" w:name="_GoBack"/>
      <w:bookmarkEnd w:id="0"/>
      <w:proofErr w:type="spellEnd"/>
    </w:p>
    <w:p w:rsidR="00717EA4" w:rsidRDefault="004B7B94" w:rsidP="004B7B94">
      <w:pPr>
        <w:bidi/>
        <w:spacing w:after="0" w:line="240" w:lineRule="auto"/>
        <w:rPr>
          <w:rFonts w:cs="Diwani Outline Shaded" w:hint="cs"/>
          <w:b/>
          <w:caps/>
          <w:color w:val="0F243E" w:themeColor="text2" w:themeShade="80"/>
          <w:sz w:val="36"/>
          <w:szCs w:val="36"/>
          <w:rtl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1">
                <w14:lumMod w14:val="40000"/>
                <w14:lumOff w14:val="60000"/>
              </w14:schemeClr>
            </w14:solidFill>
            <w14:prstDash w14:val="solid"/>
            <w14:round/>
          </w14:textOutline>
        </w:rPr>
      </w:pPr>
      <w:r w:rsidRPr="004B7B94">
        <w:rPr>
          <w:rFonts w:cs="Diwani Outline Shaded" w:hint="cs"/>
          <w:b/>
          <w:caps/>
          <w:color w:val="0F243E" w:themeColor="text2" w:themeShade="80"/>
          <w:sz w:val="36"/>
          <w:szCs w:val="36"/>
          <w:rtl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1">
                <w14:lumMod w14:val="40000"/>
                <w14:lumOff w14:val="60000"/>
              </w14:schemeClr>
            </w14:solidFill>
            <w14:prstDash w14:val="solid"/>
            <w14:round/>
          </w14:textOutline>
        </w:rPr>
        <w:t xml:space="preserve">مستوى رابع         </w:t>
      </w:r>
      <w:r w:rsidRPr="004B7B94">
        <w:rPr>
          <w:rFonts w:cs="Diwani Outline Shaded" w:hint="cs"/>
          <w:b/>
          <w:caps/>
          <w:color w:val="0F243E" w:themeColor="text2" w:themeShade="80"/>
          <w:sz w:val="36"/>
          <w:szCs w:val="36"/>
          <w:rtl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1">
                <w14:lumMod w14:val="40000"/>
                <w14:lumOff w14:val="60000"/>
              </w14:schemeClr>
            </w14:solidFill>
            <w14:prstDash w14:val="solid"/>
            <w14:round/>
          </w14:textOutline>
        </w:rPr>
        <w:t xml:space="preserve">                     </w:t>
      </w:r>
      <w:r>
        <w:rPr>
          <w:rFonts w:cs="Diwani Outline Shaded" w:hint="cs"/>
          <w:b/>
          <w:caps/>
          <w:color w:val="0F243E" w:themeColor="text2" w:themeShade="80"/>
          <w:sz w:val="36"/>
          <w:szCs w:val="36"/>
          <w:rtl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1">
                <w14:lumMod w14:val="40000"/>
                <w14:lumOff w14:val="60000"/>
              </w14:schemeClr>
            </w14:solidFill>
            <w14:prstDash w14:val="solid"/>
            <w14:round/>
          </w14:textOutline>
        </w:rPr>
        <w:t xml:space="preserve"> </w:t>
      </w:r>
      <w:r w:rsidRPr="004B7B94">
        <w:rPr>
          <w:rFonts w:cs="Diwani Outline Shaded" w:hint="cs"/>
          <w:b/>
          <w:caps/>
          <w:color w:val="0F243E" w:themeColor="text2" w:themeShade="80"/>
          <w:sz w:val="36"/>
          <w:szCs w:val="36"/>
          <w:rtl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1">
                <w14:lumMod w14:val="40000"/>
                <w14:lumOff w14:val="60000"/>
              </w14:schemeClr>
            </w14:solidFill>
            <w14:prstDash w14:val="solid"/>
            <w14:round/>
          </w14:textOutline>
        </w:rPr>
        <w:t xml:space="preserve">       </w:t>
      </w:r>
      <w:r w:rsidRPr="004B7B94">
        <w:rPr>
          <w:rFonts w:cs="Diwani Outline Shaded" w:hint="cs"/>
          <w:b/>
          <w:caps/>
          <w:color w:val="0F243E" w:themeColor="text2" w:themeShade="80"/>
          <w:sz w:val="36"/>
          <w:szCs w:val="36"/>
          <w:rtl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1">
                <w14:lumMod w14:val="40000"/>
                <w14:lumOff w14:val="60000"/>
              </w14:schemeClr>
            </w14:solidFill>
            <w14:prstDash w14:val="solid"/>
            <w14:round/>
          </w14:textOutline>
        </w:rPr>
        <w:t xml:space="preserve">مجموعة   </w:t>
      </w:r>
      <w:r w:rsidRPr="004B7B94">
        <w:rPr>
          <w:rFonts w:cs="Diwani Outline Shaded"/>
          <w:b/>
          <w:caps/>
          <w:color w:val="0F243E" w:themeColor="text2" w:themeShade="80"/>
          <w:sz w:val="36"/>
          <w:szCs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1">
                <w14:lumMod w14:val="40000"/>
                <w14:lumOff w14:val="60000"/>
              </w14:schemeClr>
            </w14:solidFill>
            <w14:prstDash w14:val="solid"/>
            <w14:round/>
          </w14:textOutline>
        </w:rPr>
        <w:t xml:space="preserve"> ( A)</w:t>
      </w:r>
    </w:p>
    <w:p w:rsidR="000615B3" w:rsidRPr="004B7B94" w:rsidRDefault="000615B3" w:rsidP="000615B3">
      <w:pPr>
        <w:bidi/>
        <w:spacing w:after="0" w:line="240" w:lineRule="auto"/>
        <w:rPr>
          <w:rFonts w:cs="Diwani Outline Shaded" w:hint="cs"/>
          <w:b/>
          <w:caps/>
          <w:color w:val="0F243E" w:themeColor="text2" w:themeShade="80"/>
          <w:sz w:val="36"/>
          <w:szCs w:val="36"/>
          <w:rtl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1">
                <w14:lumMod w14:val="40000"/>
                <w14:lumOff w14:val="60000"/>
              </w14:schemeClr>
            </w14:solidFill>
            <w14:prstDash w14:val="solid"/>
            <w14:round/>
          </w14:textOutline>
        </w:rPr>
      </w:pPr>
    </w:p>
    <w:p w:rsidR="004B7B94" w:rsidRDefault="0032481E" w:rsidP="004B7B94">
      <w:pPr>
        <w:bidi/>
        <w:spacing w:after="0" w:line="240" w:lineRule="auto"/>
        <w:rPr>
          <w:rFonts w:cs="Times New Roman" w:hint="cs"/>
          <w:sz w:val="28"/>
          <w:szCs w:val="28"/>
          <w:rtl/>
        </w:rPr>
      </w:pPr>
      <w:r w:rsidRPr="004B7B94">
        <w:rPr>
          <w:rFonts w:cs="Times New Roman"/>
          <w:sz w:val="28"/>
          <w:szCs w:val="28"/>
          <w:rtl/>
        </w:rPr>
        <w:t>تهدف</w:t>
      </w:r>
      <w:r w:rsidRPr="004B7B94">
        <w:rPr>
          <w:sz w:val="28"/>
          <w:szCs w:val="28"/>
        </w:rPr>
        <w:t xml:space="preserve"> </w:t>
      </w:r>
      <w:r w:rsidRPr="004B7B94">
        <w:rPr>
          <w:rFonts w:cs="Times New Roman"/>
          <w:sz w:val="28"/>
          <w:szCs w:val="28"/>
          <w:rtl/>
        </w:rPr>
        <w:t>هذه</w:t>
      </w:r>
      <w:r w:rsidRPr="004B7B94">
        <w:rPr>
          <w:sz w:val="28"/>
          <w:szCs w:val="28"/>
        </w:rPr>
        <w:t xml:space="preserve"> </w:t>
      </w:r>
      <w:r w:rsidRPr="004B7B94">
        <w:rPr>
          <w:rFonts w:cs="Times New Roman"/>
          <w:sz w:val="28"/>
          <w:szCs w:val="28"/>
          <w:rtl/>
        </w:rPr>
        <w:t>المقارنة</w:t>
      </w:r>
      <w:r w:rsidRPr="004B7B94">
        <w:rPr>
          <w:sz w:val="28"/>
          <w:szCs w:val="28"/>
        </w:rPr>
        <w:t xml:space="preserve"> </w:t>
      </w:r>
      <w:r w:rsidRPr="004B7B94">
        <w:rPr>
          <w:rFonts w:cs="Times New Roman"/>
          <w:sz w:val="28"/>
          <w:szCs w:val="28"/>
          <w:rtl/>
        </w:rPr>
        <w:t>إلى</w:t>
      </w:r>
      <w:r w:rsidRPr="004B7B94">
        <w:rPr>
          <w:sz w:val="28"/>
          <w:szCs w:val="28"/>
        </w:rPr>
        <w:t xml:space="preserve"> </w:t>
      </w:r>
      <w:r w:rsidRPr="004B7B94">
        <w:rPr>
          <w:rFonts w:cs="Times New Roman"/>
          <w:sz w:val="28"/>
          <w:szCs w:val="28"/>
          <w:rtl/>
        </w:rPr>
        <w:t>توضيح</w:t>
      </w:r>
      <w:r w:rsidRPr="004B7B94">
        <w:rPr>
          <w:sz w:val="28"/>
          <w:szCs w:val="28"/>
        </w:rPr>
        <w:t xml:space="preserve"> </w:t>
      </w:r>
      <w:r w:rsidRPr="004B7B94">
        <w:rPr>
          <w:rFonts w:cs="Times New Roman"/>
          <w:sz w:val="28"/>
          <w:szCs w:val="28"/>
          <w:rtl/>
        </w:rPr>
        <w:t>الفروقات</w:t>
      </w:r>
      <w:r w:rsidRPr="004B7B94">
        <w:rPr>
          <w:sz w:val="28"/>
          <w:szCs w:val="28"/>
        </w:rPr>
        <w:t xml:space="preserve"> </w:t>
      </w:r>
      <w:r w:rsidRPr="004B7B94">
        <w:rPr>
          <w:rFonts w:cs="Times New Roman"/>
          <w:sz w:val="28"/>
          <w:szCs w:val="28"/>
          <w:rtl/>
        </w:rPr>
        <w:t>بين</w:t>
      </w:r>
      <w:r w:rsidRPr="004B7B94">
        <w:rPr>
          <w:sz w:val="28"/>
          <w:szCs w:val="28"/>
        </w:rPr>
        <w:t xml:space="preserve"> </w:t>
      </w:r>
      <w:r w:rsidRPr="004B7B94">
        <w:rPr>
          <w:rFonts w:cs="Times New Roman"/>
          <w:sz w:val="28"/>
          <w:szCs w:val="28"/>
          <w:rtl/>
        </w:rPr>
        <w:t>ثلاث</w:t>
      </w:r>
      <w:r w:rsidRPr="004B7B94">
        <w:rPr>
          <w:sz w:val="28"/>
          <w:szCs w:val="28"/>
        </w:rPr>
        <w:t xml:space="preserve"> </w:t>
      </w:r>
      <w:r w:rsidRPr="004B7B94">
        <w:rPr>
          <w:rFonts w:cs="Times New Roman"/>
          <w:sz w:val="28"/>
          <w:szCs w:val="28"/>
          <w:rtl/>
        </w:rPr>
        <w:t>تقنيات</w:t>
      </w:r>
      <w:r w:rsidRPr="004B7B94">
        <w:rPr>
          <w:sz w:val="28"/>
          <w:szCs w:val="28"/>
        </w:rPr>
        <w:t xml:space="preserve"> </w:t>
      </w:r>
      <w:r w:rsidRPr="004B7B94">
        <w:rPr>
          <w:rFonts w:cs="Times New Roman"/>
          <w:sz w:val="28"/>
          <w:szCs w:val="28"/>
          <w:rtl/>
        </w:rPr>
        <w:t>أساسية</w:t>
      </w:r>
      <w:r w:rsidRPr="004B7B94">
        <w:rPr>
          <w:sz w:val="28"/>
          <w:szCs w:val="28"/>
        </w:rPr>
        <w:t xml:space="preserve"> </w:t>
      </w:r>
      <w:r w:rsidRPr="004B7B94">
        <w:rPr>
          <w:rFonts w:cs="Times New Roman"/>
          <w:sz w:val="28"/>
          <w:szCs w:val="28"/>
          <w:rtl/>
        </w:rPr>
        <w:t>في</w:t>
      </w:r>
      <w:r w:rsidRPr="004B7B94">
        <w:rPr>
          <w:sz w:val="28"/>
          <w:szCs w:val="28"/>
        </w:rPr>
        <w:t xml:space="preserve"> </w:t>
      </w:r>
      <w:r w:rsidRPr="004B7B94">
        <w:rPr>
          <w:rFonts w:cs="Times New Roman"/>
          <w:sz w:val="28"/>
          <w:szCs w:val="28"/>
          <w:rtl/>
        </w:rPr>
        <w:t>تطوير</w:t>
      </w:r>
      <w:r w:rsidRPr="004B7B94">
        <w:rPr>
          <w:sz w:val="28"/>
          <w:szCs w:val="28"/>
        </w:rPr>
        <w:t xml:space="preserve"> </w:t>
      </w:r>
      <w:r w:rsidRPr="004B7B94">
        <w:rPr>
          <w:rFonts w:cs="Times New Roman"/>
          <w:sz w:val="28"/>
          <w:szCs w:val="28"/>
          <w:rtl/>
        </w:rPr>
        <w:t>الويب</w:t>
      </w:r>
      <w:r w:rsidRPr="004B7B94">
        <w:rPr>
          <w:sz w:val="28"/>
          <w:szCs w:val="28"/>
        </w:rPr>
        <w:t xml:space="preserve">: </w:t>
      </w:r>
    </w:p>
    <w:p w:rsidR="005F61B4" w:rsidRDefault="004B7B94" w:rsidP="000615B3">
      <w:pPr>
        <w:bidi/>
        <w:spacing w:after="0" w:line="240" w:lineRule="auto"/>
        <w:rPr>
          <w:rFonts w:cs="Diwani Outline Shaded" w:hint="cs"/>
          <w:b/>
          <w:caps/>
          <w:color w:val="0F243E" w:themeColor="text2" w:themeShade="80"/>
          <w:sz w:val="36"/>
          <w:szCs w:val="36"/>
          <w:rtl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1">
                <w14:lumMod w14:val="40000"/>
                <w14:lumOff w14:val="60000"/>
              </w14:schemeClr>
            </w14:solidFill>
            <w14:prstDash w14:val="solid"/>
            <w14:round/>
          </w14:textOutline>
        </w:rPr>
      </w:pPr>
      <w:r>
        <w:rPr>
          <w:rFonts w:cs="Times New Roman" w:hint="cs"/>
          <w:sz w:val="28"/>
          <w:szCs w:val="28"/>
          <w:rtl/>
        </w:rPr>
        <w:t>ا</w:t>
      </w:r>
      <w:r w:rsidR="0032481E" w:rsidRPr="004B7B94">
        <w:rPr>
          <w:rFonts w:cs="Times New Roman"/>
          <w:sz w:val="28"/>
          <w:szCs w:val="28"/>
          <w:rtl/>
        </w:rPr>
        <w:t>لفلاتر</w:t>
      </w:r>
      <w:r w:rsidR="0032481E" w:rsidRPr="004B7B94">
        <w:rPr>
          <w:sz w:val="28"/>
          <w:szCs w:val="28"/>
        </w:rPr>
        <w:t xml:space="preserve"> (Filters) </w:t>
      </w:r>
      <w:r w:rsidR="0032481E" w:rsidRPr="004B7B94">
        <w:rPr>
          <w:rFonts w:cs="Times New Roman"/>
          <w:sz w:val="28"/>
          <w:szCs w:val="28"/>
          <w:rtl/>
        </w:rPr>
        <w:t>لتصفية</w:t>
      </w:r>
      <w:r w:rsidR="0032481E" w:rsidRPr="004B7B94">
        <w:rPr>
          <w:sz w:val="28"/>
          <w:szCs w:val="28"/>
        </w:rPr>
        <w:t xml:space="preserve"> </w:t>
      </w:r>
      <w:r w:rsidR="0032481E" w:rsidRPr="004B7B94">
        <w:rPr>
          <w:rFonts w:cs="Times New Roman"/>
          <w:sz w:val="28"/>
          <w:szCs w:val="28"/>
          <w:rtl/>
        </w:rPr>
        <w:t>البيانات،</w:t>
      </w:r>
      <w:r>
        <w:rPr>
          <w:sz w:val="28"/>
          <w:szCs w:val="28"/>
        </w:rPr>
        <w:t xml:space="preserve"> </w:t>
      </w:r>
      <w:r w:rsidR="0032481E" w:rsidRPr="004B7B94">
        <w:rPr>
          <w:sz w:val="28"/>
          <w:szCs w:val="28"/>
        </w:rPr>
        <w:t xml:space="preserve"> </w:t>
      </w:r>
      <w:r w:rsidR="0032481E" w:rsidRPr="004B7B94">
        <w:rPr>
          <w:rFonts w:cs="Times New Roman"/>
          <w:sz w:val="28"/>
          <w:szCs w:val="28"/>
          <w:rtl/>
        </w:rPr>
        <w:t>و</w:t>
      </w:r>
      <w:proofErr w:type="spellStart"/>
      <w:r w:rsidR="0032481E" w:rsidRPr="004B7B94">
        <w:rPr>
          <w:sz w:val="28"/>
          <w:szCs w:val="28"/>
        </w:rPr>
        <w:t>Django</w:t>
      </w:r>
      <w:proofErr w:type="spellEnd"/>
      <w:r w:rsidR="0032481E" w:rsidRPr="004B7B94">
        <w:rPr>
          <w:sz w:val="28"/>
          <w:szCs w:val="28"/>
        </w:rPr>
        <w:t xml:space="preserve"> </w:t>
      </w:r>
      <w:r>
        <w:rPr>
          <w:rFonts w:cs="Times New Roman" w:hint="cs"/>
          <w:sz w:val="28"/>
          <w:szCs w:val="28"/>
          <w:rtl/>
        </w:rPr>
        <w:t xml:space="preserve"> </w:t>
      </w:r>
      <w:r w:rsidR="0032481E" w:rsidRPr="004B7B94">
        <w:rPr>
          <w:rFonts w:cs="Times New Roman"/>
          <w:sz w:val="28"/>
          <w:szCs w:val="28"/>
          <w:rtl/>
        </w:rPr>
        <w:t>كإطار</w:t>
      </w:r>
      <w:r w:rsidR="0032481E" w:rsidRPr="004B7B94">
        <w:rPr>
          <w:sz w:val="28"/>
          <w:szCs w:val="28"/>
        </w:rPr>
        <w:t xml:space="preserve"> </w:t>
      </w:r>
      <w:r w:rsidR="0032481E" w:rsidRPr="004B7B94">
        <w:rPr>
          <w:rFonts w:cs="Times New Roman"/>
          <w:sz w:val="28"/>
          <w:szCs w:val="28"/>
          <w:rtl/>
        </w:rPr>
        <w:t>عمل</w:t>
      </w:r>
      <w:r w:rsidR="0032481E" w:rsidRPr="004B7B94">
        <w:rPr>
          <w:sz w:val="28"/>
          <w:szCs w:val="28"/>
        </w:rPr>
        <w:t xml:space="preserve"> </w:t>
      </w:r>
      <w:r w:rsidR="0032481E" w:rsidRPr="004B7B94">
        <w:rPr>
          <w:rFonts w:cs="Times New Roman"/>
          <w:sz w:val="28"/>
          <w:szCs w:val="28"/>
          <w:rtl/>
        </w:rPr>
        <w:t>متكامل،</w:t>
      </w:r>
      <w:r>
        <w:rPr>
          <w:sz w:val="28"/>
          <w:szCs w:val="28"/>
        </w:rPr>
        <w:t xml:space="preserve"> </w:t>
      </w:r>
      <w:r w:rsidR="0032481E" w:rsidRPr="004B7B94">
        <w:rPr>
          <w:sz w:val="28"/>
          <w:szCs w:val="28"/>
        </w:rPr>
        <w:t xml:space="preserve"> </w:t>
      </w:r>
      <w:r w:rsidR="0032481E" w:rsidRPr="004B7B94">
        <w:rPr>
          <w:rFonts w:cs="Times New Roman"/>
          <w:sz w:val="28"/>
          <w:szCs w:val="28"/>
          <w:rtl/>
        </w:rPr>
        <w:t>ومحركات</w:t>
      </w:r>
      <w:r w:rsidR="0032481E" w:rsidRPr="004B7B94">
        <w:rPr>
          <w:sz w:val="28"/>
          <w:szCs w:val="28"/>
        </w:rPr>
        <w:t xml:space="preserve"> </w:t>
      </w:r>
      <w:r w:rsidR="0032481E" w:rsidRPr="004B7B94">
        <w:rPr>
          <w:rFonts w:cs="Times New Roman"/>
          <w:sz w:val="28"/>
          <w:szCs w:val="28"/>
          <w:rtl/>
        </w:rPr>
        <w:t>القوالب</w:t>
      </w:r>
      <w:r w:rsidR="0032481E" w:rsidRPr="004B7B94">
        <w:rPr>
          <w:sz w:val="28"/>
          <w:szCs w:val="28"/>
        </w:rPr>
        <w:t xml:space="preserve"> (Template Engines) </w:t>
      </w:r>
      <w:r w:rsidR="0032481E" w:rsidRPr="004B7B94">
        <w:rPr>
          <w:rFonts w:cs="Times New Roman"/>
          <w:sz w:val="28"/>
          <w:szCs w:val="28"/>
          <w:rtl/>
        </w:rPr>
        <w:t>لعرض</w:t>
      </w:r>
      <w:r w:rsidR="0032481E" w:rsidRPr="004B7B94">
        <w:rPr>
          <w:sz w:val="28"/>
          <w:szCs w:val="28"/>
        </w:rPr>
        <w:t xml:space="preserve"> </w:t>
      </w:r>
      <w:r w:rsidR="0032481E" w:rsidRPr="004B7B94">
        <w:rPr>
          <w:rFonts w:cs="Times New Roman"/>
          <w:sz w:val="28"/>
          <w:szCs w:val="28"/>
          <w:rtl/>
        </w:rPr>
        <w:t>البيانات</w:t>
      </w:r>
      <w:r w:rsidR="0032481E" w:rsidRPr="004B7B94">
        <w:rPr>
          <w:sz w:val="28"/>
          <w:szCs w:val="28"/>
        </w:rPr>
        <w:t xml:space="preserve"> </w:t>
      </w:r>
      <w:r w:rsidR="0032481E" w:rsidRPr="004B7B94">
        <w:rPr>
          <w:rFonts w:cs="Times New Roman"/>
          <w:sz w:val="28"/>
          <w:szCs w:val="28"/>
          <w:rtl/>
        </w:rPr>
        <w:t>داخل</w:t>
      </w:r>
      <w:r w:rsidR="0032481E" w:rsidRPr="004B7B94">
        <w:rPr>
          <w:sz w:val="28"/>
          <w:szCs w:val="28"/>
        </w:rPr>
        <w:t xml:space="preserve"> </w:t>
      </w:r>
      <w:r w:rsidR="0032481E" w:rsidRPr="004B7B94">
        <w:rPr>
          <w:rFonts w:cs="Times New Roman"/>
          <w:sz w:val="28"/>
          <w:szCs w:val="28"/>
          <w:rtl/>
        </w:rPr>
        <w:t>صفحات</w:t>
      </w:r>
      <w:r w:rsidR="0032481E" w:rsidRPr="004B7B94">
        <w:rPr>
          <w:sz w:val="28"/>
          <w:szCs w:val="28"/>
        </w:rPr>
        <w:t xml:space="preserve"> </w:t>
      </w:r>
      <w:r w:rsidR="0032481E" w:rsidRPr="004B7B94">
        <w:rPr>
          <w:sz w:val="28"/>
          <w:szCs w:val="28"/>
        </w:rPr>
        <w:t>HTML.</w:t>
      </w:r>
    </w:p>
    <w:p w:rsidR="00934F87" w:rsidRPr="00934F87" w:rsidRDefault="00934F87" w:rsidP="00934F87">
      <w:pPr>
        <w:bidi/>
        <w:spacing w:after="0" w:line="240" w:lineRule="auto"/>
        <w:rPr>
          <w:rFonts w:cs="Diwani Outline Shaded" w:hint="cs"/>
          <w:b/>
          <w:caps/>
          <w:color w:val="0F243E" w:themeColor="text2" w:themeShade="80"/>
          <w:sz w:val="20"/>
          <w:szCs w:val="20"/>
          <w:rtl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1">
                <w14:lumMod w14:val="40000"/>
                <w14:lumOff w14:val="60000"/>
              </w14:schemeClr>
            </w14:solidFill>
            <w14:prstDash w14:val="solid"/>
            <w14:round/>
          </w14:textOutline>
        </w:rPr>
      </w:pPr>
    </w:p>
    <w:tbl>
      <w:tblPr>
        <w:tblStyle w:val="afa"/>
        <w:bidiVisual/>
        <w:tblW w:w="10687" w:type="dxa"/>
        <w:jc w:val="center"/>
        <w:tblInd w:w="614" w:type="dxa"/>
        <w:tblLook w:val="04A0" w:firstRow="1" w:lastRow="0" w:firstColumn="1" w:lastColumn="0" w:noHBand="0" w:noVBand="1"/>
      </w:tblPr>
      <w:tblGrid>
        <w:gridCol w:w="1705"/>
        <w:gridCol w:w="3043"/>
        <w:gridCol w:w="2835"/>
        <w:gridCol w:w="3104"/>
      </w:tblGrid>
      <w:tr w:rsidR="00CC48EE" w:rsidRPr="00060A6F" w:rsidTr="00C17F1B">
        <w:trPr>
          <w:trHeight w:val="851"/>
          <w:jc w:val="center"/>
        </w:trPr>
        <w:tc>
          <w:tcPr>
            <w:tcW w:w="1705" w:type="dxa"/>
            <w:shd w:val="clear" w:color="auto" w:fill="DAEEF3" w:themeFill="accent5" w:themeFillTint="33"/>
            <w:vAlign w:val="center"/>
          </w:tcPr>
          <w:p w:rsidR="00CC48EE" w:rsidRPr="00060A6F" w:rsidRDefault="00AE7568" w:rsidP="005F61B4">
            <w:pPr>
              <w:bidi/>
              <w:jc w:val="center"/>
              <w:rPr>
                <w:rFonts w:hint="cs"/>
                <w:b/>
                <w:bCs/>
                <w:color w:val="365F91" w:themeColor="accent1" w:themeShade="BF"/>
                <w:sz w:val="28"/>
                <w:szCs w:val="28"/>
                <w:rtl/>
              </w:rPr>
            </w:pPr>
            <w:r w:rsidRPr="00060A6F">
              <w:rPr>
                <w:rFonts w:cs="Times New Roman"/>
                <w:b/>
                <w:bCs/>
                <w:color w:val="365F91" w:themeColor="accent1" w:themeShade="BF"/>
                <w:sz w:val="28"/>
                <w:szCs w:val="28"/>
                <w:rtl/>
              </w:rPr>
              <w:t>التقنية</w:t>
            </w:r>
          </w:p>
        </w:tc>
        <w:tc>
          <w:tcPr>
            <w:tcW w:w="3043" w:type="dxa"/>
            <w:shd w:val="clear" w:color="auto" w:fill="DAEEF3" w:themeFill="accent5" w:themeFillTint="33"/>
            <w:vAlign w:val="center"/>
          </w:tcPr>
          <w:p w:rsidR="00CC48EE" w:rsidRPr="00060A6F" w:rsidRDefault="003B01DF" w:rsidP="005F61B4">
            <w:pPr>
              <w:bidi/>
              <w:jc w:val="center"/>
              <w:rPr>
                <w:rFonts w:hint="cs"/>
                <w:b/>
                <w:bCs/>
                <w:color w:val="365F91" w:themeColor="accent1" w:themeShade="BF"/>
                <w:sz w:val="28"/>
                <w:szCs w:val="28"/>
                <w:rtl/>
              </w:rPr>
            </w:pPr>
            <w:r w:rsidRPr="00060A6F">
              <w:rPr>
                <w:rFonts w:cs="Times New Roman"/>
                <w:b/>
                <w:bCs/>
                <w:color w:val="365F91" w:themeColor="accent1" w:themeShade="BF"/>
                <w:sz w:val="28"/>
                <w:szCs w:val="28"/>
                <w:rtl/>
              </w:rPr>
              <w:t>الفلاتر</w:t>
            </w:r>
            <w:r w:rsidRPr="00060A6F">
              <w:rPr>
                <w:b/>
                <w:bCs/>
                <w:color w:val="365F91" w:themeColor="accent1" w:themeShade="BF"/>
                <w:sz w:val="28"/>
                <w:szCs w:val="28"/>
              </w:rPr>
              <w:t xml:space="preserve"> (Filters)</w:t>
            </w:r>
          </w:p>
        </w:tc>
        <w:tc>
          <w:tcPr>
            <w:tcW w:w="2835" w:type="dxa"/>
            <w:shd w:val="clear" w:color="auto" w:fill="DAEEF3" w:themeFill="accent5" w:themeFillTint="33"/>
            <w:vAlign w:val="center"/>
          </w:tcPr>
          <w:p w:rsidR="00CC48EE" w:rsidRPr="00060A6F" w:rsidRDefault="003B01DF" w:rsidP="005F61B4">
            <w:pPr>
              <w:bidi/>
              <w:jc w:val="center"/>
              <w:rPr>
                <w:rFonts w:hint="cs"/>
                <w:b/>
                <w:bCs/>
                <w:color w:val="365F91" w:themeColor="accent1" w:themeShade="BF"/>
                <w:sz w:val="28"/>
                <w:szCs w:val="28"/>
                <w:rtl/>
              </w:rPr>
            </w:pPr>
            <w:proofErr w:type="spellStart"/>
            <w:r w:rsidRPr="00060A6F">
              <w:rPr>
                <w:b/>
                <w:bCs/>
                <w:color w:val="365F91" w:themeColor="accent1" w:themeShade="BF"/>
                <w:sz w:val="28"/>
                <w:szCs w:val="28"/>
              </w:rPr>
              <w:t>Django</w:t>
            </w:r>
            <w:proofErr w:type="spellEnd"/>
          </w:p>
        </w:tc>
        <w:tc>
          <w:tcPr>
            <w:tcW w:w="3104" w:type="dxa"/>
            <w:shd w:val="clear" w:color="auto" w:fill="DAEEF3" w:themeFill="accent5" w:themeFillTint="33"/>
            <w:vAlign w:val="center"/>
          </w:tcPr>
          <w:p w:rsidR="00CC48EE" w:rsidRPr="00060A6F" w:rsidRDefault="003B01DF" w:rsidP="005F61B4">
            <w:pPr>
              <w:bidi/>
              <w:jc w:val="center"/>
              <w:rPr>
                <w:rFonts w:hint="cs"/>
                <w:b/>
                <w:bCs/>
                <w:color w:val="365F91" w:themeColor="accent1" w:themeShade="BF"/>
                <w:sz w:val="28"/>
                <w:szCs w:val="28"/>
                <w:rtl/>
              </w:rPr>
            </w:pPr>
            <w:r w:rsidRPr="00060A6F">
              <w:rPr>
                <w:rFonts w:cs="Times New Roman"/>
                <w:b/>
                <w:bCs/>
                <w:color w:val="365F91" w:themeColor="accent1" w:themeShade="BF"/>
                <w:sz w:val="28"/>
                <w:szCs w:val="28"/>
                <w:rtl/>
              </w:rPr>
              <w:t>محركات</w:t>
            </w:r>
            <w:r w:rsidRPr="00060A6F">
              <w:rPr>
                <w:b/>
                <w:bCs/>
                <w:color w:val="365F91" w:themeColor="accent1" w:themeShade="BF"/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b/>
                <w:bCs/>
                <w:color w:val="365F91" w:themeColor="accent1" w:themeShade="BF"/>
                <w:sz w:val="28"/>
                <w:szCs w:val="28"/>
                <w:rtl/>
              </w:rPr>
              <w:t>القوالب</w:t>
            </w:r>
            <w:r w:rsidRPr="00060A6F">
              <w:rPr>
                <w:b/>
                <w:bCs/>
                <w:color w:val="365F91" w:themeColor="accent1" w:themeShade="BF"/>
                <w:sz w:val="28"/>
                <w:szCs w:val="28"/>
              </w:rPr>
              <w:t xml:space="preserve"> (Template Engines)</w:t>
            </w:r>
          </w:p>
        </w:tc>
      </w:tr>
      <w:tr w:rsidR="00CC48EE" w:rsidRPr="00060A6F" w:rsidTr="00C17F1B">
        <w:trPr>
          <w:trHeight w:val="851"/>
          <w:jc w:val="center"/>
        </w:trPr>
        <w:tc>
          <w:tcPr>
            <w:tcW w:w="1705" w:type="dxa"/>
            <w:shd w:val="clear" w:color="auto" w:fill="DBE5F1" w:themeFill="accent1" w:themeFillTint="33"/>
            <w:vAlign w:val="center"/>
          </w:tcPr>
          <w:p w:rsidR="00CC48EE" w:rsidRPr="00060A6F" w:rsidRDefault="003B01DF" w:rsidP="005F61B4">
            <w:pPr>
              <w:bidi/>
              <w:jc w:val="center"/>
              <w:rPr>
                <w:rFonts w:hint="cs"/>
                <w:b/>
                <w:bCs/>
                <w:color w:val="0F243E" w:themeColor="text2" w:themeShade="80"/>
                <w:sz w:val="28"/>
                <w:szCs w:val="28"/>
                <w:rtl/>
              </w:rPr>
            </w:pPr>
            <w:r w:rsidRPr="00060A6F">
              <w:rPr>
                <w:rFonts w:cs="Times New Roman"/>
                <w:b/>
                <w:bCs/>
                <w:color w:val="0F243E" w:themeColor="text2" w:themeShade="80"/>
                <w:sz w:val="28"/>
                <w:szCs w:val="28"/>
                <w:rtl/>
              </w:rPr>
              <w:t>الوظيفة</w:t>
            </w:r>
            <w:r w:rsidRPr="00060A6F">
              <w:rPr>
                <w:b/>
                <w:bCs/>
                <w:color w:val="0F243E" w:themeColor="text2" w:themeShade="80"/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b/>
                <w:bCs/>
                <w:color w:val="0F243E" w:themeColor="text2" w:themeShade="80"/>
                <w:sz w:val="28"/>
                <w:szCs w:val="28"/>
                <w:rtl/>
              </w:rPr>
              <w:t>الأساسية</w:t>
            </w:r>
          </w:p>
        </w:tc>
        <w:tc>
          <w:tcPr>
            <w:tcW w:w="3043" w:type="dxa"/>
            <w:vAlign w:val="center"/>
          </w:tcPr>
          <w:p w:rsidR="00CC48EE" w:rsidRPr="00060A6F" w:rsidRDefault="003B01DF" w:rsidP="005F61B4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  <w:r w:rsidRPr="00060A6F">
              <w:rPr>
                <w:rFonts w:cs="Times New Roman"/>
                <w:sz w:val="28"/>
                <w:szCs w:val="28"/>
                <w:rtl/>
              </w:rPr>
              <w:t>تصفية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البيانات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أو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النتائج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المعروضة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بناءً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على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معايير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معينة</w:t>
            </w:r>
            <w:r w:rsidRPr="00060A6F">
              <w:rPr>
                <w:sz w:val="28"/>
                <w:szCs w:val="28"/>
              </w:rPr>
              <w:t>.</w:t>
            </w:r>
          </w:p>
        </w:tc>
        <w:tc>
          <w:tcPr>
            <w:tcW w:w="2835" w:type="dxa"/>
            <w:vAlign w:val="center"/>
          </w:tcPr>
          <w:p w:rsidR="00CC48EE" w:rsidRPr="00060A6F" w:rsidRDefault="003B01DF" w:rsidP="005F61B4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  <w:r w:rsidRPr="00060A6F">
              <w:rPr>
                <w:rFonts w:cs="Times New Roman"/>
                <w:sz w:val="28"/>
                <w:szCs w:val="28"/>
                <w:rtl/>
              </w:rPr>
              <w:t>إطار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عمل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ويب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شامل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لتطوير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التطبيقات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بسرعة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وأمان</w:t>
            </w:r>
            <w:r w:rsidRPr="00060A6F">
              <w:rPr>
                <w:sz w:val="28"/>
                <w:szCs w:val="28"/>
              </w:rPr>
              <w:t>.</w:t>
            </w:r>
          </w:p>
        </w:tc>
        <w:tc>
          <w:tcPr>
            <w:tcW w:w="3104" w:type="dxa"/>
            <w:vAlign w:val="center"/>
          </w:tcPr>
          <w:p w:rsidR="00CC48EE" w:rsidRPr="00060A6F" w:rsidRDefault="003B01DF" w:rsidP="005F61B4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  <w:r w:rsidRPr="00060A6F">
              <w:rPr>
                <w:rFonts w:cs="Times New Roman"/>
                <w:sz w:val="28"/>
                <w:szCs w:val="28"/>
                <w:rtl/>
              </w:rPr>
              <w:t>إنشاء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صفحات</w:t>
            </w:r>
            <w:r w:rsidRPr="00060A6F">
              <w:rPr>
                <w:sz w:val="28"/>
                <w:szCs w:val="28"/>
              </w:rPr>
              <w:t xml:space="preserve"> HTML </w:t>
            </w:r>
            <w:r w:rsidRPr="00060A6F">
              <w:rPr>
                <w:rFonts w:cs="Times New Roman"/>
                <w:sz w:val="28"/>
                <w:szCs w:val="28"/>
                <w:rtl/>
              </w:rPr>
              <w:t>ديناميكيًا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بدمج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القوالب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مع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البيانات</w:t>
            </w:r>
            <w:r w:rsidRPr="00060A6F">
              <w:rPr>
                <w:sz w:val="28"/>
                <w:szCs w:val="28"/>
              </w:rPr>
              <w:t>.</w:t>
            </w:r>
          </w:p>
        </w:tc>
      </w:tr>
      <w:tr w:rsidR="00CC48EE" w:rsidRPr="00060A6F" w:rsidTr="00C17F1B">
        <w:trPr>
          <w:trHeight w:val="851"/>
          <w:jc w:val="center"/>
        </w:trPr>
        <w:tc>
          <w:tcPr>
            <w:tcW w:w="1705" w:type="dxa"/>
            <w:shd w:val="clear" w:color="auto" w:fill="DBE5F1" w:themeFill="accent1" w:themeFillTint="33"/>
            <w:vAlign w:val="center"/>
          </w:tcPr>
          <w:p w:rsidR="00CC48EE" w:rsidRPr="00060A6F" w:rsidRDefault="003B01DF" w:rsidP="005F61B4">
            <w:pPr>
              <w:bidi/>
              <w:jc w:val="center"/>
              <w:rPr>
                <w:rFonts w:hint="cs"/>
                <w:b/>
                <w:bCs/>
                <w:color w:val="0F243E" w:themeColor="text2" w:themeShade="80"/>
                <w:sz w:val="28"/>
                <w:szCs w:val="28"/>
                <w:rtl/>
              </w:rPr>
            </w:pPr>
            <w:r w:rsidRPr="00060A6F">
              <w:rPr>
                <w:rFonts w:cs="Times New Roman"/>
                <w:b/>
                <w:bCs/>
                <w:color w:val="0F243E" w:themeColor="text2" w:themeShade="80"/>
                <w:sz w:val="28"/>
                <w:szCs w:val="28"/>
                <w:rtl/>
              </w:rPr>
              <w:t>الاستخدام</w:t>
            </w:r>
            <w:r w:rsidRPr="00060A6F">
              <w:rPr>
                <w:b/>
                <w:bCs/>
                <w:color w:val="0F243E" w:themeColor="text2" w:themeShade="80"/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b/>
                <w:bCs/>
                <w:color w:val="0F243E" w:themeColor="text2" w:themeShade="80"/>
                <w:sz w:val="28"/>
                <w:szCs w:val="28"/>
                <w:rtl/>
              </w:rPr>
              <w:t>الشائع</w:t>
            </w:r>
          </w:p>
        </w:tc>
        <w:tc>
          <w:tcPr>
            <w:tcW w:w="3043" w:type="dxa"/>
            <w:vAlign w:val="center"/>
          </w:tcPr>
          <w:p w:rsidR="00CC48EE" w:rsidRPr="00060A6F" w:rsidRDefault="003B01DF" w:rsidP="005F61B4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  <w:r w:rsidRPr="00060A6F">
              <w:rPr>
                <w:rFonts w:cs="Times New Roman"/>
                <w:sz w:val="28"/>
                <w:szCs w:val="28"/>
                <w:rtl/>
              </w:rPr>
              <w:t>التطبيقات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التي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تعرض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قوائم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بيانات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مع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خيارات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تصفية</w:t>
            </w:r>
            <w:r w:rsidRPr="00060A6F">
              <w:rPr>
                <w:sz w:val="28"/>
                <w:szCs w:val="28"/>
              </w:rPr>
              <w:t>.</w:t>
            </w:r>
          </w:p>
        </w:tc>
        <w:tc>
          <w:tcPr>
            <w:tcW w:w="2835" w:type="dxa"/>
            <w:vAlign w:val="center"/>
          </w:tcPr>
          <w:p w:rsidR="00CC48EE" w:rsidRPr="00060A6F" w:rsidRDefault="003B01DF" w:rsidP="005F61B4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  <w:r w:rsidRPr="00060A6F">
              <w:rPr>
                <w:rFonts w:cs="Times New Roman"/>
                <w:sz w:val="28"/>
                <w:szCs w:val="28"/>
                <w:rtl/>
              </w:rPr>
              <w:t>بناء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مواقع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ديناميكية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متنوعة</w:t>
            </w:r>
            <w:r w:rsidRPr="00060A6F">
              <w:rPr>
                <w:sz w:val="28"/>
                <w:szCs w:val="28"/>
              </w:rPr>
              <w:t>.</w:t>
            </w:r>
          </w:p>
        </w:tc>
        <w:tc>
          <w:tcPr>
            <w:tcW w:w="3104" w:type="dxa"/>
            <w:vAlign w:val="center"/>
          </w:tcPr>
          <w:p w:rsidR="00CC48EE" w:rsidRPr="00060A6F" w:rsidRDefault="003B01DF" w:rsidP="005F61B4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  <w:r w:rsidRPr="00060A6F">
              <w:rPr>
                <w:rFonts w:cs="Times New Roman"/>
                <w:sz w:val="28"/>
                <w:szCs w:val="28"/>
                <w:rtl/>
              </w:rPr>
              <w:t>عرض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صفحات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الويب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للمستخدم</w:t>
            </w:r>
            <w:r w:rsidRPr="00060A6F">
              <w:rPr>
                <w:sz w:val="28"/>
                <w:szCs w:val="28"/>
              </w:rPr>
              <w:t>.</w:t>
            </w:r>
          </w:p>
        </w:tc>
      </w:tr>
      <w:tr w:rsidR="00CC48EE" w:rsidRPr="00060A6F" w:rsidTr="00C17F1B">
        <w:trPr>
          <w:trHeight w:val="851"/>
          <w:jc w:val="center"/>
        </w:trPr>
        <w:tc>
          <w:tcPr>
            <w:tcW w:w="1705" w:type="dxa"/>
            <w:shd w:val="clear" w:color="auto" w:fill="DBE5F1" w:themeFill="accent1" w:themeFillTint="33"/>
            <w:vAlign w:val="center"/>
          </w:tcPr>
          <w:p w:rsidR="00CC48EE" w:rsidRPr="00060A6F" w:rsidRDefault="00D107A2" w:rsidP="005F61B4">
            <w:pPr>
              <w:bidi/>
              <w:jc w:val="center"/>
              <w:rPr>
                <w:rFonts w:hint="cs"/>
                <w:b/>
                <w:bCs/>
                <w:color w:val="0F243E" w:themeColor="text2" w:themeShade="80"/>
                <w:sz w:val="28"/>
                <w:szCs w:val="28"/>
                <w:rtl/>
              </w:rPr>
            </w:pPr>
            <w:r w:rsidRPr="00060A6F">
              <w:rPr>
                <w:rFonts w:cs="Times New Roman"/>
                <w:b/>
                <w:bCs/>
                <w:color w:val="0F243E" w:themeColor="text2" w:themeShade="80"/>
                <w:sz w:val="28"/>
                <w:szCs w:val="28"/>
                <w:rtl/>
              </w:rPr>
              <w:t>نقاط</w:t>
            </w:r>
            <w:r w:rsidRPr="00060A6F">
              <w:rPr>
                <w:b/>
                <w:bCs/>
                <w:color w:val="0F243E" w:themeColor="text2" w:themeShade="80"/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b/>
                <w:bCs/>
                <w:color w:val="0F243E" w:themeColor="text2" w:themeShade="80"/>
                <w:sz w:val="28"/>
                <w:szCs w:val="28"/>
                <w:rtl/>
              </w:rPr>
              <w:t>القوة</w:t>
            </w:r>
          </w:p>
        </w:tc>
        <w:tc>
          <w:tcPr>
            <w:tcW w:w="3043" w:type="dxa"/>
            <w:vAlign w:val="center"/>
          </w:tcPr>
          <w:p w:rsidR="00CC48EE" w:rsidRPr="00060A6F" w:rsidRDefault="00D107A2" w:rsidP="005F61B4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  <w:r w:rsidRPr="00060A6F">
              <w:rPr>
                <w:rFonts w:cs="Times New Roman"/>
                <w:sz w:val="28"/>
                <w:szCs w:val="28"/>
                <w:rtl/>
              </w:rPr>
              <w:t>سهولة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الاستخدام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مع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مكتبات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جاهزة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مثل</w:t>
            </w:r>
            <w:r w:rsidRPr="00060A6F">
              <w:rPr>
                <w:sz w:val="28"/>
                <w:szCs w:val="28"/>
              </w:rPr>
              <w:t xml:space="preserve"> </w:t>
            </w:r>
            <w:proofErr w:type="spellStart"/>
            <w:r w:rsidRPr="00060A6F">
              <w:rPr>
                <w:sz w:val="28"/>
                <w:szCs w:val="28"/>
              </w:rPr>
              <w:t>django</w:t>
            </w:r>
            <w:proofErr w:type="spellEnd"/>
            <w:r w:rsidRPr="00060A6F">
              <w:rPr>
                <w:sz w:val="28"/>
                <w:szCs w:val="28"/>
              </w:rPr>
              <w:t>-filter</w:t>
            </w:r>
            <w:r w:rsidRPr="00060A6F">
              <w:rPr>
                <w:rFonts w:cs="Times New Roman"/>
                <w:sz w:val="28"/>
                <w:szCs w:val="28"/>
                <w:rtl/>
              </w:rPr>
              <w:t>،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ودعم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فلترة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متقدمة</w:t>
            </w:r>
            <w:r w:rsidRPr="00060A6F">
              <w:rPr>
                <w:sz w:val="28"/>
                <w:szCs w:val="28"/>
              </w:rPr>
              <w:t>.</w:t>
            </w:r>
          </w:p>
        </w:tc>
        <w:tc>
          <w:tcPr>
            <w:tcW w:w="2835" w:type="dxa"/>
            <w:vAlign w:val="center"/>
          </w:tcPr>
          <w:p w:rsidR="00CC48EE" w:rsidRPr="00060A6F" w:rsidRDefault="00D107A2" w:rsidP="005F61B4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  <w:r w:rsidRPr="00060A6F">
              <w:rPr>
                <w:rFonts w:cs="Times New Roman"/>
                <w:sz w:val="28"/>
                <w:szCs w:val="28"/>
                <w:rtl/>
              </w:rPr>
              <w:t>شامل،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آمن،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مجتمع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كبير،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قابل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للتوسع</w:t>
            </w:r>
            <w:r w:rsidRPr="00060A6F">
              <w:rPr>
                <w:sz w:val="28"/>
                <w:szCs w:val="28"/>
              </w:rPr>
              <w:t>.</w:t>
            </w:r>
          </w:p>
        </w:tc>
        <w:tc>
          <w:tcPr>
            <w:tcW w:w="3104" w:type="dxa"/>
            <w:vAlign w:val="center"/>
          </w:tcPr>
          <w:p w:rsidR="00CC48EE" w:rsidRPr="00060A6F" w:rsidRDefault="00D107A2" w:rsidP="005F61B4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  <w:r w:rsidRPr="00060A6F">
              <w:rPr>
                <w:rFonts w:cs="Times New Roman"/>
                <w:sz w:val="28"/>
                <w:szCs w:val="28"/>
                <w:rtl/>
              </w:rPr>
              <w:t>فصل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منطق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التطبيق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عن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العرض،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أمان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مدمج،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دعم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مرونة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أكبر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مع</w:t>
            </w:r>
            <w:r w:rsidRPr="00060A6F">
              <w:rPr>
                <w:sz w:val="28"/>
                <w:szCs w:val="28"/>
              </w:rPr>
              <w:t xml:space="preserve"> Jinja2.</w:t>
            </w:r>
          </w:p>
        </w:tc>
      </w:tr>
      <w:tr w:rsidR="00CC48EE" w:rsidRPr="00060A6F" w:rsidTr="00C17F1B">
        <w:trPr>
          <w:trHeight w:val="851"/>
          <w:jc w:val="center"/>
        </w:trPr>
        <w:tc>
          <w:tcPr>
            <w:tcW w:w="1705" w:type="dxa"/>
            <w:shd w:val="clear" w:color="auto" w:fill="DBE5F1" w:themeFill="accent1" w:themeFillTint="33"/>
            <w:vAlign w:val="center"/>
          </w:tcPr>
          <w:p w:rsidR="00CC48EE" w:rsidRPr="00060A6F" w:rsidRDefault="00D107A2" w:rsidP="005F61B4">
            <w:pPr>
              <w:bidi/>
              <w:jc w:val="center"/>
              <w:rPr>
                <w:rFonts w:hint="cs"/>
                <w:b/>
                <w:bCs/>
                <w:color w:val="0F243E" w:themeColor="text2" w:themeShade="80"/>
                <w:sz w:val="28"/>
                <w:szCs w:val="28"/>
                <w:rtl/>
              </w:rPr>
            </w:pPr>
            <w:r w:rsidRPr="00060A6F">
              <w:rPr>
                <w:rFonts w:cs="Times New Roman"/>
                <w:b/>
                <w:bCs/>
                <w:color w:val="0F243E" w:themeColor="text2" w:themeShade="80"/>
                <w:sz w:val="28"/>
                <w:szCs w:val="28"/>
                <w:rtl/>
              </w:rPr>
              <w:t>نقاط</w:t>
            </w:r>
            <w:r w:rsidRPr="00060A6F">
              <w:rPr>
                <w:b/>
                <w:bCs/>
                <w:color w:val="0F243E" w:themeColor="text2" w:themeShade="80"/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b/>
                <w:bCs/>
                <w:color w:val="0F243E" w:themeColor="text2" w:themeShade="80"/>
                <w:sz w:val="28"/>
                <w:szCs w:val="28"/>
                <w:rtl/>
              </w:rPr>
              <w:t>الضعف</w:t>
            </w:r>
          </w:p>
        </w:tc>
        <w:tc>
          <w:tcPr>
            <w:tcW w:w="3043" w:type="dxa"/>
            <w:vAlign w:val="center"/>
          </w:tcPr>
          <w:p w:rsidR="00CC48EE" w:rsidRPr="00060A6F" w:rsidRDefault="00D107A2" w:rsidP="005F61B4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  <w:r w:rsidRPr="00060A6F">
              <w:rPr>
                <w:rFonts w:cs="Times New Roman"/>
                <w:sz w:val="28"/>
                <w:szCs w:val="28"/>
                <w:rtl/>
              </w:rPr>
              <w:t>تعتمد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على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مكتبة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خارجية،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وقد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تكون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محدودة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في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العمليات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المعقدة</w:t>
            </w:r>
            <w:r w:rsidRPr="00060A6F">
              <w:rPr>
                <w:sz w:val="28"/>
                <w:szCs w:val="28"/>
              </w:rPr>
              <w:t>.</w:t>
            </w:r>
          </w:p>
        </w:tc>
        <w:tc>
          <w:tcPr>
            <w:tcW w:w="2835" w:type="dxa"/>
            <w:vAlign w:val="center"/>
          </w:tcPr>
          <w:p w:rsidR="00CC48EE" w:rsidRPr="00060A6F" w:rsidRDefault="00D107A2" w:rsidP="005F61B4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  <w:r w:rsidRPr="00060A6F">
              <w:rPr>
                <w:rFonts w:cs="Times New Roman"/>
                <w:sz w:val="28"/>
                <w:szCs w:val="28"/>
                <w:rtl/>
              </w:rPr>
              <w:t>ضخم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نسبيًا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وقد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يكون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معقدًا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للمشاريع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الصغيرة</w:t>
            </w:r>
            <w:r w:rsidRPr="00060A6F">
              <w:rPr>
                <w:sz w:val="28"/>
                <w:szCs w:val="28"/>
              </w:rPr>
              <w:t>.</w:t>
            </w:r>
          </w:p>
        </w:tc>
        <w:tc>
          <w:tcPr>
            <w:tcW w:w="3104" w:type="dxa"/>
            <w:vAlign w:val="center"/>
          </w:tcPr>
          <w:p w:rsidR="00CC48EE" w:rsidRPr="00060A6F" w:rsidRDefault="00D107A2" w:rsidP="005F61B4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  <w:r w:rsidRPr="00060A6F">
              <w:rPr>
                <w:rFonts w:cs="Times New Roman"/>
                <w:sz w:val="28"/>
                <w:szCs w:val="28"/>
                <w:rtl/>
              </w:rPr>
              <w:t>محدودة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مقارنة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بالبرمجة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الكاملة،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قد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يصعب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صيانة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القوالب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المعقدة</w:t>
            </w:r>
            <w:r w:rsidRPr="00060A6F">
              <w:rPr>
                <w:sz w:val="28"/>
                <w:szCs w:val="28"/>
              </w:rPr>
              <w:t>.</w:t>
            </w:r>
          </w:p>
        </w:tc>
      </w:tr>
      <w:tr w:rsidR="00CC48EE" w:rsidRPr="00060A6F" w:rsidTr="00C17F1B">
        <w:trPr>
          <w:trHeight w:val="851"/>
          <w:jc w:val="center"/>
        </w:trPr>
        <w:tc>
          <w:tcPr>
            <w:tcW w:w="1705" w:type="dxa"/>
            <w:shd w:val="clear" w:color="auto" w:fill="DBE5F1" w:themeFill="accent1" w:themeFillTint="33"/>
            <w:vAlign w:val="center"/>
          </w:tcPr>
          <w:p w:rsidR="00CC48EE" w:rsidRPr="00060A6F" w:rsidRDefault="00D107A2" w:rsidP="005F61B4">
            <w:pPr>
              <w:bidi/>
              <w:jc w:val="center"/>
              <w:rPr>
                <w:rFonts w:hint="cs"/>
                <w:b/>
                <w:bCs/>
                <w:color w:val="0F243E" w:themeColor="text2" w:themeShade="80"/>
                <w:sz w:val="28"/>
                <w:szCs w:val="28"/>
                <w:rtl/>
              </w:rPr>
            </w:pPr>
            <w:r w:rsidRPr="00060A6F">
              <w:rPr>
                <w:rFonts w:cs="Times New Roman"/>
                <w:b/>
                <w:bCs/>
                <w:color w:val="0F243E" w:themeColor="text2" w:themeShade="80"/>
                <w:sz w:val="28"/>
                <w:szCs w:val="28"/>
                <w:rtl/>
              </w:rPr>
              <w:t>مستوى</w:t>
            </w:r>
            <w:r w:rsidRPr="00060A6F">
              <w:rPr>
                <w:b/>
                <w:bCs/>
                <w:color w:val="0F243E" w:themeColor="text2" w:themeShade="80"/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b/>
                <w:bCs/>
                <w:color w:val="0F243E" w:themeColor="text2" w:themeShade="80"/>
                <w:sz w:val="28"/>
                <w:szCs w:val="28"/>
                <w:rtl/>
              </w:rPr>
              <w:t>التعقيد</w:t>
            </w:r>
          </w:p>
        </w:tc>
        <w:tc>
          <w:tcPr>
            <w:tcW w:w="3043" w:type="dxa"/>
            <w:vAlign w:val="center"/>
          </w:tcPr>
          <w:p w:rsidR="00CC48EE" w:rsidRPr="00060A6F" w:rsidRDefault="00D107A2" w:rsidP="005F61B4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  <w:r w:rsidRPr="00060A6F">
              <w:rPr>
                <w:rFonts w:cs="Times New Roman"/>
                <w:sz w:val="28"/>
                <w:szCs w:val="28"/>
                <w:rtl/>
              </w:rPr>
              <w:t>متوسط</w:t>
            </w:r>
          </w:p>
        </w:tc>
        <w:tc>
          <w:tcPr>
            <w:tcW w:w="2835" w:type="dxa"/>
            <w:vAlign w:val="center"/>
          </w:tcPr>
          <w:p w:rsidR="00CC48EE" w:rsidRPr="00060A6F" w:rsidRDefault="00D107A2" w:rsidP="005F61B4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  <w:r w:rsidRPr="00060A6F">
              <w:rPr>
                <w:rFonts w:cs="Times New Roman"/>
                <w:sz w:val="28"/>
                <w:szCs w:val="28"/>
                <w:rtl/>
              </w:rPr>
              <w:t>مرتفع</w:t>
            </w:r>
          </w:p>
        </w:tc>
        <w:tc>
          <w:tcPr>
            <w:tcW w:w="3104" w:type="dxa"/>
            <w:vAlign w:val="center"/>
          </w:tcPr>
          <w:p w:rsidR="00CC48EE" w:rsidRPr="00060A6F" w:rsidRDefault="00D107A2" w:rsidP="005F61B4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  <w:r w:rsidRPr="00060A6F">
              <w:rPr>
                <w:rFonts w:cs="Times New Roman"/>
                <w:sz w:val="28"/>
                <w:szCs w:val="28"/>
                <w:rtl/>
              </w:rPr>
              <w:t>منخفض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إلى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متوسط</w:t>
            </w:r>
          </w:p>
        </w:tc>
      </w:tr>
      <w:tr w:rsidR="00CC48EE" w:rsidRPr="00060A6F" w:rsidTr="00C17F1B">
        <w:trPr>
          <w:trHeight w:val="851"/>
          <w:jc w:val="center"/>
        </w:trPr>
        <w:tc>
          <w:tcPr>
            <w:tcW w:w="1705" w:type="dxa"/>
            <w:shd w:val="clear" w:color="auto" w:fill="DBE5F1" w:themeFill="accent1" w:themeFillTint="33"/>
            <w:vAlign w:val="center"/>
          </w:tcPr>
          <w:p w:rsidR="00CC48EE" w:rsidRPr="00060A6F" w:rsidRDefault="00D107A2" w:rsidP="005F61B4">
            <w:pPr>
              <w:bidi/>
              <w:jc w:val="center"/>
              <w:rPr>
                <w:rFonts w:hint="cs"/>
                <w:b/>
                <w:bCs/>
                <w:color w:val="0F243E" w:themeColor="text2" w:themeShade="80"/>
                <w:sz w:val="28"/>
                <w:szCs w:val="28"/>
                <w:rtl/>
              </w:rPr>
            </w:pPr>
            <w:r w:rsidRPr="00060A6F">
              <w:rPr>
                <w:rFonts w:cs="Times New Roman"/>
                <w:b/>
                <w:bCs/>
                <w:color w:val="0F243E" w:themeColor="text2" w:themeShade="80"/>
                <w:sz w:val="28"/>
                <w:szCs w:val="28"/>
                <w:rtl/>
              </w:rPr>
              <w:t>أمثلة</w:t>
            </w:r>
            <w:r w:rsidRPr="00060A6F">
              <w:rPr>
                <w:b/>
                <w:bCs/>
                <w:color w:val="0F243E" w:themeColor="text2" w:themeShade="80"/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b/>
                <w:bCs/>
                <w:color w:val="0F243E" w:themeColor="text2" w:themeShade="80"/>
                <w:sz w:val="28"/>
                <w:szCs w:val="28"/>
                <w:rtl/>
              </w:rPr>
              <w:t>عملية</w:t>
            </w:r>
          </w:p>
        </w:tc>
        <w:tc>
          <w:tcPr>
            <w:tcW w:w="3043" w:type="dxa"/>
            <w:vAlign w:val="center"/>
          </w:tcPr>
          <w:p w:rsidR="00CC48EE" w:rsidRPr="00060A6F" w:rsidRDefault="00D107A2" w:rsidP="005F61B4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  <w:r w:rsidRPr="00060A6F">
              <w:rPr>
                <w:rFonts w:cs="Times New Roman"/>
                <w:sz w:val="28"/>
                <w:szCs w:val="28"/>
                <w:rtl/>
              </w:rPr>
              <w:t>تصفية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المنتجات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حسب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السعر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أو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الفئة</w:t>
            </w:r>
            <w:r w:rsidRPr="00060A6F">
              <w:rPr>
                <w:sz w:val="28"/>
                <w:szCs w:val="28"/>
              </w:rPr>
              <w:t>.</w:t>
            </w:r>
          </w:p>
        </w:tc>
        <w:tc>
          <w:tcPr>
            <w:tcW w:w="2835" w:type="dxa"/>
            <w:vAlign w:val="center"/>
          </w:tcPr>
          <w:p w:rsidR="00CC48EE" w:rsidRPr="00060A6F" w:rsidRDefault="00D107A2" w:rsidP="005F61B4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  <w:r w:rsidRPr="00060A6F">
              <w:rPr>
                <w:rFonts w:cs="Times New Roman"/>
                <w:sz w:val="28"/>
                <w:szCs w:val="28"/>
                <w:rtl/>
              </w:rPr>
              <w:t>إنشاء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متجر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إلكتروني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أو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منصة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تواصل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اجتماعي</w:t>
            </w:r>
            <w:r w:rsidRPr="00060A6F">
              <w:rPr>
                <w:sz w:val="28"/>
                <w:szCs w:val="28"/>
              </w:rPr>
              <w:t>.</w:t>
            </w:r>
          </w:p>
        </w:tc>
        <w:tc>
          <w:tcPr>
            <w:tcW w:w="3104" w:type="dxa"/>
            <w:vAlign w:val="center"/>
          </w:tcPr>
          <w:p w:rsidR="00CC48EE" w:rsidRPr="00060A6F" w:rsidRDefault="00D107A2" w:rsidP="005F61B4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  <w:r w:rsidRPr="00060A6F">
              <w:rPr>
                <w:rFonts w:cs="Times New Roman"/>
                <w:sz w:val="28"/>
                <w:szCs w:val="28"/>
                <w:rtl/>
              </w:rPr>
              <w:t>عرض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قائمة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منتجات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أو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مقالات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باستخدام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حلقة</w:t>
            </w:r>
            <w:r w:rsidRPr="00060A6F">
              <w:rPr>
                <w:sz w:val="28"/>
                <w:szCs w:val="28"/>
              </w:rPr>
              <w:t xml:space="preserve"> for.</w:t>
            </w:r>
          </w:p>
        </w:tc>
      </w:tr>
      <w:tr w:rsidR="00AE7568" w:rsidRPr="00060A6F" w:rsidTr="00C17F1B">
        <w:trPr>
          <w:trHeight w:val="851"/>
          <w:jc w:val="center"/>
        </w:trPr>
        <w:tc>
          <w:tcPr>
            <w:tcW w:w="1705" w:type="dxa"/>
            <w:shd w:val="clear" w:color="auto" w:fill="DBE5F1" w:themeFill="accent1" w:themeFillTint="33"/>
            <w:vAlign w:val="center"/>
          </w:tcPr>
          <w:p w:rsidR="00AE7568" w:rsidRPr="00060A6F" w:rsidRDefault="00D107A2" w:rsidP="005F61B4">
            <w:pPr>
              <w:bidi/>
              <w:jc w:val="center"/>
              <w:rPr>
                <w:rFonts w:hint="cs"/>
                <w:b/>
                <w:bCs/>
                <w:color w:val="0F243E" w:themeColor="text2" w:themeShade="80"/>
                <w:sz w:val="28"/>
                <w:szCs w:val="28"/>
                <w:rtl/>
              </w:rPr>
            </w:pPr>
            <w:r w:rsidRPr="00060A6F">
              <w:rPr>
                <w:rFonts w:cs="Times New Roman"/>
                <w:b/>
                <w:bCs/>
                <w:color w:val="0F243E" w:themeColor="text2" w:themeShade="80"/>
                <w:sz w:val="28"/>
                <w:szCs w:val="28"/>
                <w:rtl/>
              </w:rPr>
              <w:t>التوافق</w:t>
            </w:r>
            <w:r w:rsidRPr="00060A6F">
              <w:rPr>
                <w:b/>
                <w:bCs/>
                <w:color w:val="0F243E" w:themeColor="text2" w:themeShade="80"/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b/>
                <w:bCs/>
                <w:color w:val="0F243E" w:themeColor="text2" w:themeShade="80"/>
                <w:sz w:val="28"/>
                <w:szCs w:val="28"/>
                <w:rtl/>
              </w:rPr>
              <w:t>مع</w:t>
            </w:r>
            <w:r w:rsidRPr="00060A6F">
              <w:rPr>
                <w:b/>
                <w:bCs/>
                <w:color w:val="0F243E" w:themeColor="text2" w:themeShade="80"/>
                <w:sz w:val="28"/>
                <w:szCs w:val="28"/>
              </w:rPr>
              <w:t xml:space="preserve"> </w:t>
            </w:r>
            <w:proofErr w:type="spellStart"/>
            <w:r w:rsidRPr="00060A6F">
              <w:rPr>
                <w:b/>
                <w:bCs/>
                <w:color w:val="0F243E" w:themeColor="text2" w:themeShade="80"/>
                <w:sz w:val="28"/>
                <w:szCs w:val="28"/>
              </w:rPr>
              <w:t>Django</w:t>
            </w:r>
            <w:proofErr w:type="spellEnd"/>
          </w:p>
        </w:tc>
        <w:tc>
          <w:tcPr>
            <w:tcW w:w="3043" w:type="dxa"/>
            <w:vAlign w:val="center"/>
          </w:tcPr>
          <w:p w:rsidR="00AE7568" w:rsidRPr="00060A6F" w:rsidRDefault="00D107A2" w:rsidP="005F61B4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  <w:r w:rsidRPr="00060A6F">
              <w:rPr>
                <w:rFonts w:cs="Times New Roman"/>
                <w:sz w:val="28"/>
                <w:szCs w:val="28"/>
                <w:rtl/>
              </w:rPr>
              <w:t>متوافقة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تمامًا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مع</w:t>
            </w:r>
            <w:r w:rsidRPr="00060A6F">
              <w:rPr>
                <w:sz w:val="28"/>
                <w:szCs w:val="28"/>
              </w:rPr>
              <w:t xml:space="preserve"> </w:t>
            </w:r>
            <w:proofErr w:type="spellStart"/>
            <w:r w:rsidRPr="00060A6F">
              <w:rPr>
                <w:sz w:val="28"/>
                <w:szCs w:val="28"/>
              </w:rPr>
              <w:t>Django</w:t>
            </w:r>
            <w:proofErr w:type="spellEnd"/>
            <w:r w:rsidRPr="00060A6F">
              <w:rPr>
                <w:sz w:val="28"/>
                <w:szCs w:val="28"/>
              </w:rPr>
              <w:t>.</w:t>
            </w:r>
          </w:p>
        </w:tc>
        <w:tc>
          <w:tcPr>
            <w:tcW w:w="2835" w:type="dxa"/>
            <w:vAlign w:val="center"/>
          </w:tcPr>
          <w:p w:rsidR="00AE7568" w:rsidRPr="00060A6F" w:rsidRDefault="00D107A2" w:rsidP="005F61B4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  <w:r w:rsidRPr="00060A6F">
              <w:rPr>
                <w:rFonts w:cs="Times New Roman"/>
                <w:sz w:val="28"/>
                <w:szCs w:val="28"/>
                <w:rtl/>
              </w:rPr>
              <w:t>هو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الإطار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الأساسي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نفسه</w:t>
            </w:r>
            <w:r w:rsidRPr="00060A6F">
              <w:rPr>
                <w:sz w:val="28"/>
                <w:szCs w:val="28"/>
              </w:rPr>
              <w:t>.</w:t>
            </w:r>
          </w:p>
        </w:tc>
        <w:tc>
          <w:tcPr>
            <w:tcW w:w="3104" w:type="dxa"/>
            <w:vAlign w:val="center"/>
          </w:tcPr>
          <w:p w:rsidR="00AE7568" w:rsidRPr="00060A6F" w:rsidRDefault="00D107A2" w:rsidP="005F61B4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  <w:r w:rsidRPr="00060A6F">
              <w:rPr>
                <w:rFonts w:cs="Times New Roman"/>
                <w:sz w:val="28"/>
                <w:szCs w:val="28"/>
                <w:rtl/>
              </w:rPr>
              <w:t>مدعومة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افتراضيًا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في</w:t>
            </w:r>
            <w:r w:rsidRPr="00060A6F">
              <w:rPr>
                <w:sz w:val="28"/>
                <w:szCs w:val="28"/>
              </w:rPr>
              <w:t xml:space="preserve"> </w:t>
            </w:r>
            <w:proofErr w:type="spellStart"/>
            <w:r w:rsidRPr="00060A6F">
              <w:rPr>
                <w:sz w:val="28"/>
                <w:szCs w:val="28"/>
              </w:rPr>
              <w:t>Django</w:t>
            </w:r>
            <w:proofErr w:type="spellEnd"/>
            <w:r w:rsidRPr="00060A6F">
              <w:rPr>
                <w:rFonts w:cs="Times New Roman"/>
                <w:sz w:val="28"/>
                <w:szCs w:val="28"/>
                <w:rtl/>
              </w:rPr>
              <w:t>،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ويمكن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استبدالها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بـ</w:t>
            </w:r>
            <w:r w:rsidRPr="00060A6F">
              <w:rPr>
                <w:sz w:val="28"/>
                <w:szCs w:val="28"/>
              </w:rPr>
              <w:t xml:space="preserve"> Jinja2.</w:t>
            </w:r>
          </w:p>
        </w:tc>
      </w:tr>
      <w:tr w:rsidR="00AE7568" w:rsidRPr="00060A6F" w:rsidTr="00C17F1B">
        <w:trPr>
          <w:trHeight w:val="851"/>
          <w:jc w:val="center"/>
        </w:trPr>
        <w:tc>
          <w:tcPr>
            <w:tcW w:w="1705" w:type="dxa"/>
            <w:shd w:val="clear" w:color="auto" w:fill="DBE5F1" w:themeFill="accent1" w:themeFillTint="33"/>
            <w:vAlign w:val="center"/>
          </w:tcPr>
          <w:p w:rsidR="00AE7568" w:rsidRPr="00060A6F" w:rsidRDefault="00D107A2" w:rsidP="005F61B4">
            <w:pPr>
              <w:bidi/>
              <w:jc w:val="center"/>
              <w:rPr>
                <w:rFonts w:hint="cs"/>
                <w:b/>
                <w:bCs/>
                <w:color w:val="0F243E" w:themeColor="text2" w:themeShade="80"/>
                <w:sz w:val="28"/>
                <w:szCs w:val="28"/>
                <w:rtl/>
              </w:rPr>
            </w:pPr>
            <w:r w:rsidRPr="00060A6F">
              <w:rPr>
                <w:rFonts w:cs="Times New Roman"/>
                <w:b/>
                <w:bCs/>
                <w:color w:val="0F243E" w:themeColor="text2" w:themeShade="80"/>
                <w:sz w:val="28"/>
                <w:szCs w:val="28"/>
                <w:rtl/>
              </w:rPr>
              <w:t>حالات</w:t>
            </w:r>
            <w:r w:rsidRPr="00060A6F">
              <w:rPr>
                <w:b/>
                <w:bCs/>
                <w:color w:val="0F243E" w:themeColor="text2" w:themeShade="80"/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b/>
                <w:bCs/>
                <w:color w:val="0F243E" w:themeColor="text2" w:themeShade="80"/>
                <w:sz w:val="28"/>
                <w:szCs w:val="28"/>
                <w:rtl/>
              </w:rPr>
              <w:t>الاستخدام</w:t>
            </w:r>
            <w:r w:rsidRPr="00060A6F">
              <w:rPr>
                <w:b/>
                <w:bCs/>
                <w:color w:val="0F243E" w:themeColor="text2" w:themeShade="80"/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b/>
                <w:bCs/>
                <w:color w:val="0F243E" w:themeColor="text2" w:themeShade="80"/>
                <w:sz w:val="28"/>
                <w:szCs w:val="28"/>
                <w:rtl/>
              </w:rPr>
              <w:t>المثالية</w:t>
            </w:r>
          </w:p>
        </w:tc>
        <w:tc>
          <w:tcPr>
            <w:tcW w:w="3043" w:type="dxa"/>
            <w:vAlign w:val="center"/>
          </w:tcPr>
          <w:p w:rsidR="00AE7568" w:rsidRPr="00060A6F" w:rsidRDefault="004818F3" w:rsidP="005F61B4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  <w:r w:rsidRPr="00060A6F">
              <w:rPr>
                <w:rFonts w:cs="Times New Roman"/>
                <w:sz w:val="28"/>
                <w:szCs w:val="28"/>
                <w:rtl/>
              </w:rPr>
              <w:t>أي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تطبيق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يعرض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بيانات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قابلة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للبحث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والترشيح</w:t>
            </w:r>
            <w:r w:rsidRPr="00060A6F">
              <w:rPr>
                <w:sz w:val="28"/>
                <w:szCs w:val="28"/>
              </w:rPr>
              <w:t>.</w:t>
            </w:r>
          </w:p>
        </w:tc>
        <w:tc>
          <w:tcPr>
            <w:tcW w:w="2835" w:type="dxa"/>
            <w:vAlign w:val="center"/>
          </w:tcPr>
          <w:p w:rsidR="00AE7568" w:rsidRPr="00060A6F" w:rsidRDefault="004818F3" w:rsidP="005F61B4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  <w:r w:rsidRPr="00060A6F">
              <w:rPr>
                <w:rFonts w:cs="Times New Roman"/>
                <w:sz w:val="28"/>
                <w:szCs w:val="28"/>
                <w:rtl/>
              </w:rPr>
              <w:t>المشاريع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الكبيرة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أو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المتوسطة</w:t>
            </w:r>
            <w:r w:rsidRPr="00060A6F">
              <w:rPr>
                <w:sz w:val="28"/>
                <w:szCs w:val="28"/>
              </w:rPr>
              <w:t>.</w:t>
            </w:r>
          </w:p>
        </w:tc>
        <w:tc>
          <w:tcPr>
            <w:tcW w:w="3104" w:type="dxa"/>
            <w:vAlign w:val="center"/>
          </w:tcPr>
          <w:p w:rsidR="00AE7568" w:rsidRPr="00060A6F" w:rsidRDefault="004818F3" w:rsidP="005F61B4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  <w:r w:rsidRPr="00060A6F">
              <w:rPr>
                <w:rFonts w:cs="Times New Roman"/>
                <w:sz w:val="28"/>
                <w:szCs w:val="28"/>
                <w:rtl/>
              </w:rPr>
              <w:t>أي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تطبيق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يحتاج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لعزل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المنطق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عن</w:t>
            </w:r>
            <w:r w:rsidRPr="00060A6F">
              <w:rPr>
                <w:sz w:val="28"/>
                <w:szCs w:val="28"/>
              </w:rPr>
              <w:t xml:space="preserve"> </w:t>
            </w:r>
            <w:r w:rsidRPr="00060A6F">
              <w:rPr>
                <w:rFonts w:cs="Times New Roman"/>
                <w:sz w:val="28"/>
                <w:szCs w:val="28"/>
                <w:rtl/>
              </w:rPr>
              <w:t>العرض</w:t>
            </w:r>
            <w:r w:rsidRPr="00060A6F">
              <w:rPr>
                <w:sz w:val="28"/>
                <w:szCs w:val="28"/>
              </w:rPr>
              <w:t>.</w:t>
            </w:r>
          </w:p>
        </w:tc>
      </w:tr>
    </w:tbl>
    <w:p w:rsidR="0024128F" w:rsidRDefault="0024128F" w:rsidP="00934F87">
      <w:pPr>
        <w:bidi/>
      </w:pPr>
    </w:p>
    <w:sectPr w:rsidR="0024128F" w:rsidSect="00C17F1B">
      <w:pgSz w:w="11907" w:h="16839" w:code="9"/>
      <w:pgMar w:top="567" w:right="737" w:bottom="624" w:left="73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Diwani Simple Outline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Diwani Outline Shaded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DecoType Thuluth">
    <w:panose1 w:val="020100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413BB"/>
    <w:rsid w:val="0006063C"/>
    <w:rsid w:val="00060A6F"/>
    <w:rsid w:val="000615B3"/>
    <w:rsid w:val="0015074B"/>
    <w:rsid w:val="0024128F"/>
    <w:rsid w:val="0029639D"/>
    <w:rsid w:val="0032481E"/>
    <w:rsid w:val="00326F90"/>
    <w:rsid w:val="003B01DF"/>
    <w:rsid w:val="003D4CEF"/>
    <w:rsid w:val="004818F3"/>
    <w:rsid w:val="004B7B94"/>
    <w:rsid w:val="00516847"/>
    <w:rsid w:val="005F61B4"/>
    <w:rsid w:val="006A597F"/>
    <w:rsid w:val="00717EA4"/>
    <w:rsid w:val="007533D0"/>
    <w:rsid w:val="0076245C"/>
    <w:rsid w:val="00934F87"/>
    <w:rsid w:val="00955E70"/>
    <w:rsid w:val="00AA1D8D"/>
    <w:rsid w:val="00AE7568"/>
    <w:rsid w:val="00B47730"/>
    <w:rsid w:val="00C00774"/>
    <w:rsid w:val="00C17F1B"/>
    <w:rsid w:val="00CB0664"/>
    <w:rsid w:val="00CC48EE"/>
    <w:rsid w:val="00CE39A3"/>
    <w:rsid w:val="00D107A2"/>
    <w:rsid w:val="00FC693F"/>
    <w:rsid w:val="00FD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عنوان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عنوان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العنوان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عنوان فرعي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نص أساسي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نص أساسي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نص أساسي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نص ماكرو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اقتباس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عنوان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عنوان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عنوان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عنوان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عنوان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عنوان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اقتباس مكثف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b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c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d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e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1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عنوان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عنوان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العنوان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عنوان فرعي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نص أساسي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نص أساسي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نص أساسي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نص ماكرو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اقتباس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عنوان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عنوان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عنوان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عنوان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عنوان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عنوان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اقتباس مكثف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b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c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d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e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1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E98C19-DFEE-48B8-9DE2-F8F7029C1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eslam</dc:creator>
  <dc:description>generated by python-docx</dc:description>
  <cp:lastModifiedBy>eslam</cp:lastModifiedBy>
  <cp:revision>7</cp:revision>
  <cp:lastPrinted>2025-08-08T23:59:00Z</cp:lastPrinted>
  <dcterms:created xsi:type="dcterms:W3CDTF">2025-08-08T23:51:00Z</dcterms:created>
  <dcterms:modified xsi:type="dcterms:W3CDTF">2025-08-08T23:59:00Z</dcterms:modified>
</cp:coreProperties>
</file>